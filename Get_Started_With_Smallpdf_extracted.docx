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Welcome to Smallpdf</w:t>
        <w:br/>
        <w:t xml:space="preserve">Ready to take document management to the next level? </w:t>
        <w:br/>
        <w:br/>
        <w:t>Digital Documents—All In One Place</w:t>
        <w:br/>
        <w:br/>
        <w:t xml:space="preserve">With the new Smallpdf experience, you can </w:t>
        <w:br/>
        <w:t xml:space="preserve">freely upload, organize, and share digital </w:t>
        <w:br/>
        <w:t xml:space="preserve">documents. When you enable the ‘Storage’ </w:t>
        <w:br/>
        <w:t xml:space="preserve">option, we’ll also store all processed files here. </w:t>
        <w:br/>
        <w:br/>
        <w:t xml:space="preserve">Enhance Documents in One Click </w:t>
        <w:br/>
        <w:br/>
        <w:t xml:space="preserve">When you right-click on a file, we’ll present </w:t>
        <w:br/>
        <w:t xml:space="preserve">you with an array of options to convert, </w:t>
        <w:br/>
        <w:t xml:space="preserve">compress, or modify it. </w:t>
        <w:br/>
        <w:br/>
        <w:t xml:space="preserve">Access Files Anytime, Anywhere </w:t>
        <w:br/>
        <w:br/>
        <w:t xml:space="preserve">You can access files stored on Smallpdf from </w:t>
        <w:br/>
        <w:t xml:space="preserve">your computer, phone, or tablet. We’ll also </w:t>
        <w:br/>
        <w:t xml:space="preserve">sync files from the Smallpdf Mobile App to our </w:t>
        <w:br/>
        <w:t>online portal</w:t>
        <w:br/>
        <w:br/>
        <w:t xml:space="preserve">Collaborate With Others </w:t>
        <w:br/>
        <w:br/>
        <w:t xml:space="preserve">Forget mundane administrative tasks. With </w:t>
        <w:br/>
        <w:t xml:space="preserve">Smallpdf, you can request e-signatures, send </w:t>
        <w:br/>
        <w:t xml:space="preserve">large files, or even enable the Smallpdf G Suite </w:t>
        <w:br/>
        <w:t xml:space="preserve">App for your entire organization.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